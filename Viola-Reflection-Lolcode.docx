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3BD" w:rsidRDefault="008F53BD">
      <w:pPr>
        <w:pStyle w:val="Heading1"/>
      </w:pPr>
      <w:r>
        <w:t>Viola, Mark Vincent Joshua B.</w:t>
      </w:r>
    </w:p>
    <w:p w:rsidR="008F53BD" w:rsidRDefault="008F53BD" w:rsidP="00F9331B">
      <w:pPr>
        <w:spacing w:after="0"/>
      </w:pPr>
      <w:r>
        <w:t>BSCS-3</w:t>
      </w:r>
      <w:r w:rsidR="00F9331B">
        <w:t>A</w:t>
      </w:r>
    </w:p>
    <w:p w:rsidR="00F9331B" w:rsidRPr="008F53BD" w:rsidRDefault="00F9331B" w:rsidP="00F9331B">
      <w:pPr>
        <w:spacing w:after="0"/>
      </w:pPr>
      <w:r>
        <w:t>Group-6</w:t>
      </w:r>
    </w:p>
    <w:p w:rsidR="008F53BD" w:rsidRDefault="008F53BD">
      <w:pPr>
        <w:pStyle w:val="Heading1"/>
      </w:pPr>
    </w:p>
    <w:p w:rsidR="00C0334F" w:rsidRDefault="002B025B">
      <w:pPr>
        <w:pStyle w:val="Heading1"/>
      </w:pPr>
      <w:r>
        <w:t>Reflection</w:t>
      </w:r>
    </w:p>
    <w:p w:rsidR="00C0334F" w:rsidRDefault="002B025B">
      <w:r>
        <w:t xml:space="preserve">My primary function in our project was to be a tester of the LOLCODE interpreter that we have created using Python. Being still in the process of learning, I found this function extremely useful in knowing how it all works at the back end. My </w:t>
      </w:r>
      <w:r>
        <w:t>function was to ensure that the interpreter is able to read and execute various LOLCODE commands correctly.</w:t>
      </w:r>
      <w:r>
        <w:br/>
      </w:r>
      <w:r>
        <w:br/>
        <w:t>I</w:t>
      </w:r>
      <w:r w:rsidR="00D266D6">
        <w:t xml:space="preserve"> mainly</w:t>
      </w:r>
      <w:r>
        <w:t xml:space="preserve"> test files (test1.lol to test5.lol) that contained simple LOLCODE programs. I used the test files to verify whether or not the interpreter could process such things as:</w:t>
      </w:r>
      <w:r>
        <w:br/>
      </w:r>
      <w:r>
        <w:br/>
        <w:t>- Declaring a variable using I HAS A,</w:t>
      </w:r>
      <w:r>
        <w:br/>
        <w:t>- Assigning a value through ITZ,</w:t>
      </w:r>
      <w:r>
        <w:br/>
        <w:t>- Printing messages with VISIBLE,</w:t>
      </w:r>
      <w:r>
        <w:br/>
        <w:t>- Taking input from the user through GIMMEH,</w:t>
      </w:r>
      <w:r>
        <w:br/>
        <w:t>- And reading simple values like numbers or strings (literals).</w:t>
      </w:r>
      <w:r>
        <w:br/>
      </w:r>
      <w:r>
        <w:br/>
        <w:t>Testing allowed us to identify issues early on and check if the program was functioning as it should.</w:t>
      </w:r>
      <w:r w:rsidR="000F654A">
        <w:t xml:space="preserve"> I A</w:t>
      </w:r>
      <w:r>
        <w:t>ssisted in reporting bugs or things that were not functioning properly. It allowed us to collaborate well and enhance the project.</w:t>
      </w:r>
      <w:r>
        <w:br/>
      </w:r>
      <w:r>
        <w:br/>
        <w:t>Other than the testing, I assisted with the documentation somewhat—particularly by including examples of how to use the interpreter and write LOLCODE. I figured that was necessary so others can simply see how to try it out.</w:t>
      </w:r>
      <w:r>
        <w:br/>
      </w:r>
      <w:r>
        <w:br/>
        <w:t>This project was really educational, particularly in regards to how testing is important to ensure programs function. It also taught me to enhance my skill</w:t>
      </w:r>
      <w:r>
        <w:t>s in Python and to see how interpreters work. As a whole, I'm glad we could accomplish what we did as a team!</w:t>
      </w:r>
    </w:p>
    <w:sectPr w:rsidR="00C033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045407">
    <w:abstractNumId w:val="8"/>
  </w:num>
  <w:num w:numId="2" w16cid:durableId="1698457914">
    <w:abstractNumId w:val="6"/>
  </w:num>
  <w:num w:numId="3" w16cid:durableId="2074812256">
    <w:abstractNumId w:val="5"/>
  </w:num>
  <w:num w:numId="4" w16cid:durableId="1644387537">
    <w:abstractNumId w:val="4"/>
  </w:num>
  <w:num w:numId="5" w16cid:durableId="1702389900">
    <w:abstractNumId w:val="7"/>
  </w:num>
  <w:num w:numId="6" w16cid:durableId="542716978">
    <w:abstractNumId w:val="3"/>
  </w:num>
  <w:num w:numId="7" w16cid:durableId="967319264">
    <w:abstractNumId w:val="2"/>
  </w:num>
  <w:num w:numId="8" w16cid:durableId="957105075">
    <w:abstractNumId w:val="1"/>
  </w:num>
  <w:num w:numId="9" w16cid:durableId="212522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54A"/>
    <w:rsid w:val="0015074B"/>
    <w:rsid w:val="0029639D"/>
    <w:rsid w:val="002B025B"/>
    <w:rsid w:val="00326F90"/>
    <w:rsid w:val="008F53BD"/>
    <w:rsid w:val="00AA1D8D"/>
    <w:rsid w:val="00B47730"/>
    <w:rsid w:val="00C0334F"/>
    <w:rsid w:val="00CB0664"/>
    <w:rsid w:val="00D266D6"/>
    <w:rsid w:val="00F93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01DCC"/>
  <w14:defaultImageDpi w14:val="300"/>
  <w15:docId w15:val="{636D8016-5204-3049-ADE5-2326FD7D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Vincent Joshua Viola</cp:lastModifiedBy>
  <cp:revision>2</cp:revision>
  <dcterms:created xsi:type="dcterms:W3CDTF">2025-05-19T14:23:00Z</dcterms:created>
  <dcterms:modified xsi:type="dcterms:W3CDTF">2025-05-19T14:23:00Z</dcterms:modified>
  <cp:category/>
</cp:coreProperties>
</file>